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Spotify XR Studios – User Testing Questionnaire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 Name: Jialiang He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Prototype Tested: Spotify XR Studio (Unity Prototype)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 Method: Interactive Prototype (Unity XR Simulator)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Questions and Responses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cue button respond when pressed?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Deck B occasionally didn’t register the first press.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interface easy to use?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Buttons and dials were well placed and clear.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decks switch smoothly between tracks?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No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Sometimes Deck B would not load correctly.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audio playback quality good?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Music played well once loaded correctly.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volume controls respond accurately?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No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Volume control did not work once the track was active.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How would you rate your experience of the prototype?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7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Fun concept, but the deck switching feels inconvenient. Could use better feedback when songs are loaded.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 of Questionnaire</w:t>
        <w:br w:type="textWrapping"/>
        <w:t xml:space="preserve">Spotify XR Studios Prototype Testing Session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8PDa8hhK8Jy3J68EZup1atpAog==">CgMxLjA4AHIhMW9GRk5DUGhhaXJhWVZLbkJscTBTaWJrS0c4MlpXNFJY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