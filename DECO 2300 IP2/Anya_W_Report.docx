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Spotify XR Studios – User Testing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 Name: Anya W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Prototype Tested: Spotify XR Studio (Unity Prototype)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Method: Interactive Prototype (Unity XR Simulator)</w:t>
        <w:br w:type="textWrapping"/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Questions and Responses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cue button respond when pressed?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There was a slight delay before activation but consistent.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interface easy to use?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Layout was intuitive and controls were natural.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decks switch smoothly between tracks?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Minor delay but generally responsive.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audio playback quality good?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Sound quality was clear and realistic.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volume controls respond accurately?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Did not work, was not implemented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How would you rate your experience of the prototype?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8.5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Great interaction flow and visuals. Mixing works well but volume control needs a bit more precision.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of Questionnaire</w:t>
        <w:br w:type="textWrapping"/>
        <w:t xml:space="preserve">Spotify XR Studios Prototype Testing Session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ffysdroCYkTdvoan9zRNIZzpjg==">CgMxLjA4AHIhMWxaSTRSNjhQOVZaU3Z5V0F6NVpoaVp3ZlRMUVJxZFJv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