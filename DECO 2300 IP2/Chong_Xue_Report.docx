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Spotify XR Studios – User Testing Questionnaire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 Name: Chong Xue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Prototype Tested: Spotify XR Studio (Unity Prototype)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 Method: Interactive Prototype (Unity XR Simulator)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Questions and Responses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cue button respond when pressed?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Responsive and precise control feel.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interface easy to use?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Controls clear and easy to understand.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decks switch smoothly between tracks?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No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Switching decks reset playback occasionally.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audio playback quality good?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Excellent sound fidelity and timing.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volume controls respond accurately?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No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 No volume adjustments controls working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How would you rate your experience of the prototype?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9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Really smooth and immersive. the deck and cue controls felt natural. Just needs audio mixing to be perfect.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 of Questionnaire</w:t>
        <w:br w:type="textWrapping"/>
        <w:t xml:space="preserve">Spotify XR Studios Prototype Testing Session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evGI36PfqQ0DDN7XBXya6zk5w==">CgMxLjA4AHIhMUFNS2wtTWcwOVUwSVZBUjZPU3RJMFpWOHRmM0JiS1Ex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