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Spotify XR Studios – User Testing Questionnaire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 Name: Hing Yung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Prototype Tested: Spotify XR Studio (Unity Prototype)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Testing Method: Interactive Prototype (Unity XR Simulator)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Questions and Responses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cue button respond when pressed?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Smooth interaction and good feedback on cue press.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interface easy to use?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Visually appealing and functional.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the decks switch smoothly between tracks?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Transitions worked fine between most tracks.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Was the audio playback quality good?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Yes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High quality sound with no distortion.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Did volume controls respond accurately?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No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Volume slider did not work and no control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Q: How would you rate your experience of the prototype?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A: 6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Comment: Interesting idea, but controls sometimes lagged. The interface needs clearer cues for when actions register.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 of Questionnaire</w:t>
        <w:br w:type="textWrapping"/>
        <w:t xml:space="preserve">Spotify XR Studios Prototype Testing Session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FRvxvlkqf1bsXgMaNRr5sNdIg==">CgMxLjA4AHIhMVc3S24tVUJkVl95SkwzQzFtMXg4UVNTdEVHXzVnMWcw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