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Spotify XR Studios — User Feedback Questionnaire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answer Yes or No to the following questions.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🎛️ Setup &amp; Controls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Did you find it easy to understand how to load a record onto a deck?  Y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Did the clicking system feel natural for selecting records?   Y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Was it clear how to play and stop tracks on the decks?   Y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Did the Cue button behave how you expected (holding plays, releasing stops)?   Y</w:t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🎶 DJ Features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Were you able to switch between Deck A and Deck B without confusion?   Skip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Was it useful to be able to load multiple tracks (up to 10)?    Cool idea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Did pausing a track feel more natural than stopping and restarting?    Play Button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🎮 Experience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Did the camera feel good for interacting with the DJ set?   Skip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Would you like to see more visual feedback (like flashing buttons when active)?   Yes, on cue button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Did the system feel close to using a real DJ deck?   Basically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Would you recommend this project to someone who likes music or DJing?   Yes, recommended</w:t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  <w:color w:val="6aa84f"/>
        </w:rPr>
      </w:pPr>
      <w:sdt>
        <w:sdtPr>
          <w:id w:val="59200770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aa84f"/>
              <w:rtl w:val="0"/>
            </w:rPr>
            <w:t xml:space="preserve">✅ Final Thoughts</w:t>
          </w:r>
        </w:sdtContent>
      </w:sdt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answered No to any of the above, please explain why: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other suggestions to improve Spotify XR Studios?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Changing environment/skybox of the project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Music synced lighting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Volume control\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yniMtsthZ1N7WlnYBWHekFQyg==">CgMxLjAaJAoBMBIfCh0IB0IZCgVBcmlhbBIQQXJpYWwgVW5pY29kZSBNUzgAciExYmRWUXFmalpRbEFGOHJKV0NJRm9pa0Q1Z0o3UlpKXzg=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